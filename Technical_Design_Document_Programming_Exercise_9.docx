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59E76" w14:textId="77777777" w:rsidR="009E526B" w:rsidRDefault="005A4470">
      <w:pPr>
        <w:pStyle w:val="Title"/>
      </w:pPr>
      <w:r>
        <w:t>Technical Design Document #9</w:t>
      </w:r>
    </w:p>
    <w:p w14:paraId="0A4CE51E" w14:textId="77777777" w:rsidR="009E526B" w:rsidRDefault="005A4470">
      <w:r>
        <w:t>Author: Paul Campos</w:t>
      </w:r>
    </w:p>
    <w:p w14:paraId="42FE77FB" w14:textId="77777777" w:rsidR="009E526B" w:rsidRDefault="005A4470">
      <w:r>
        <w:t>Date Created: July 13, 2025</w:t>
      </w:r>
    </w:p>
    <w:p w14:paraId="374DA7FC" w14:textId="77777777" w:rsidR="009E526B" w:rsidRDefault="005A4470">
      <w:pPr>
        <w:pStyle w:val="Heading1"/>
      </w:pPr>
      <w:r>
        <w:t>Program Description</w:t>
      </w:r>
    </w:p>
    <w:p w14:paraId="3932332F" w14:textId="77777777" w:rsidR="009E526B" w:rsidRDefault="005A4470">
      <w:r>
        <w:t xml:space="preserve">This program defines a class BankAcct that simulates the functionality of a simple bank account. </w:t>
      </w:r>
      <w:r>
        <w:br/>
        <w:t xml:space="preserve">It allows for account creation, deposit and withdrawal of funds, interest rate adjustments, and interest calculation over </w:t>
      </w:r>
      <w:r>
        <w:br/>
        <w:t xml:space="preserve">a specified number of days. The program also includes a __str__() method to display essential account information and a </w:t>
      </w:r>
      <w:r>
        <w:br/>
        <w:t xml:space="preserve">test function to demonstrate all operations. It prints key transactions and updated balances, offering an interactive </w:t>
      </w:r>
      <w:r>
        <w:br/>
        <w:t>and traceable transaction log.</w:t>
      </w:r>
    </w:p>
    <w:p w14:paraId="55E2543C" w14:textId="77777777" w:rsidR="009E526B" w:rsidRDefault="005A4470">
      <w:pPr>
        <w:pStyle w:val="Heading1"/>
      </w:pPr>
      <w:r>
        <w:t>Functions and Methods Used in the Program (Listed in Order of Execution)</w:t>
      </w:r>
    </w:p>
    <w:p w14:paraId="66C66A8B" w14:textId="77777777" w:rsidR="009E526B" w:rsidRDefault="005A4470">
      <w:pPr>
        <w:pStyle w:val="Heading2"/>
      </w:pPr>
      <w:r>
        <w:t>1. Class Name: BankAcct</w:t>
      </w:r>
    </w:p>
    <w:p w14:paraId="64F25426" w14:textId="77777777" w:rsidR="009E526B" w:rsidRDefault="005A4470">
      <w:r>
        <w:t>Represents a bank account with standard banking operations.</w:t>
      </w:r>
    </w:p>
    <w:p w14:paraId="3F932719" w14:textId="77777777" w:rsidR="009E526B" w:rsidRDefault="005A4470">
      <w:pPr>
        <w:pStyle w:val="Heading3"/>
      </w:pPr>
      <w:r>
        <w:t>Method Name: __init__</w:t>
      </w:r>
    </w:p>
    <w:p w14:paraId="0B4FB623" w14:textId="77777777" w:rsidR="009E526B" w:rsidRDefault="005A4470">
      <w:r>
        <w:t>Description: Initializes account details upon creation.</w:t>
      </w:r>
      <w:r>
        <w:br/>
        <w:t>Parameters:</w:t>
      </w:r>
      <w:r>
        <w:br/>
        <w:t>- name (str): Account holder's name</w:t>
      </w:r>
      <w:r>
        <w:br/>
        <w:t>- account_number (str): Account number</w:t>
      </w:r>
      <w:r>
        <w:br/>
        <w:t>- initial_balance (float): Starting balance</w:t>
      </w:r>
      <w:r>
        <w:br/>
        <w:t>- interest_rate (float): Interest rate in decimal format (e.g., 0.04 for 4%)</w:t>
      </w:r>
      <w:r>
        <w:br/>
        <w:t>Returns: None</w:t>
      </w:r>
    </w:p>
    <w:p w14:paraId="0C0B1E35" w14:textId="77777777" w:rsidR="009E526B" w:rsidRDefault="005A4470">
      <w:pPr>
        <w:pStyle w:val="Heading3"/>
      </w:pPr>
      <w:r>
        <w:t>Method Name: deposit</w:t>
      </w:r>
    </w:p>
    <w:p w14:paraId="2192814A" w14:textId="77777777" w:rsidR="009E526B" w:rsidRDefault="005A4470">
      <w:r>
        <w:t>Description: Adds a specified amount to the account balance.</w:t>
      </w:r>
      <w:r>
        <w:br/>
        <w:t>Parameters:</w:t>
      </w:r>
      <w:r>
        <w:br/>
        <w:t>- amount (float): Amount to be deposited</w:t>
      </w:r>
      <w:r>
        <w:br/>
        <w:t>Logic:</w:t>
      </w:r>
      <w:r>
        <w:br/>
        <w:t>1. Validates if deposit is positive.</w:t>
      </w:r>
      <w:r>
        <w:br/>
        <w:t>2. Adds to balance and prints the new balance.</w:t>
      </w:r>
      <w:r>
        <w:br/>
        <w:t>Returns: None</w:t>
      </w:r>
    </w:p>
    <w:p w14:paraId="0C76C9E7" w14:textId="77777777" w:rsidR="009E526B" w:rsidRDefault="005A4470">
      <w:pPr>
        <w:pStyle w:val="Heading3"/>
      </w:pPr>
      <w:r>
        <w:lastRenderedPageBreak/>
        <w:t>Method Name: withdraw</w:t>
      </w:r>
    </w:p>
    <w:p w14:paraId="442C6A79" w14:textId="77777777" w:rsidR="009E526B" w:rsidRDefault="005A4470">
      <w:r>
        <w:t>Description: Deducts a specified amount from the account balance.</w:t>
      </w:r>
      <w:r>
        <w:br/>
        <w:t>Parameters:</w:t>
      </w:r>
      <w:r>
        <w:br/>
        <w:t>- amount (float): Amount to withdraw</w:t>
      </w:r>
      <w:r>
        <w:br/>
        <w:t>Logic:</w:t>
      </w:r>
      <w:r>
        <w:br/>
        <w:t>1. Checks if the amount is positive and within available balance.</w:t>
      </w:r>
      <w:r>
        <w:br/>
        <w:t>2. Deducts amount, prints withdrawal success and updated balance.</w:t>
      </w:r>
      <w:r>
        <w:br/>
        <w:t>3. Handles exceptions during transaction.</w:t>
      </w:r>
      <w:r>
        <w:br/>
        <w:t>Returns: None</w:t>
      </w:r>
    </w:p>
    <w:p w14:paraId="76FD8FB3" w14:textId="77777777" w:rsidR="009E526B" w:rsidRDefault="005A4470">
      <w:pPr>
        <w:pStyle w:val="Heading3"/>
      </w:pPr>
      <w:r>
        <w:t>Method Name: adjust_interest_rate</w:t>
      </w:r>
    </w:p>
    <w:p w14:paraId="787ECDDF" w14:textId="77777777" w:rsidR="009E526B" w:rsidRDefault="005A4470">
      <w:r>
        <w:t>Description: Changes the account's interest rate.</w:t>
      </w:r>
      <w:r>
        <w:br/>
        <w:t>Parameters:</w:t>
      </w:r>
      <w:r>
        <w:br/>
        <w:t>- new_rate (float): New interest rate (decimal format)</w:t>
      </w:r>
      <w:r>
        <w:br/>
        <w:t>Logic:</w:t>
      </w:r>
      <w:r>
        <w:br/>
        <w:t>1. Validates non-negative input.</w:t>
      </w:r>
      <w:r>
        <w:br/>
        <w:t>2. Updates interest rate and confirms update.</w:t>
      </w:r>
      <w:r>
        <w:br/>
        <w:t>Returns: None</w:t>
      </w:r>
    </w:p>
    <w:p w14:paraId="33ACC9FD" w14:textId="77777777" w:rsidR="009E526B" w:rsidRDefault="005A4470">
      <w:pPr>
        <w:pStyle w:val="Heading3"/>
      </w:pPr>
      <w:r>
        <w:t>Method Name: get_balance</w:t>
      </w:r>
    </w:p>
    <w:p w14:paraId="06CDD0FF" w14:textId="77777777" w:rsidR="009E526B" w:rsidRDefault="005A4470">
      <w:r>
        <w:t>Description: Returns the current account balance.</w:t>
      </w:r>
      <w:r>
        <w:br/>
        <w:t>Returns:</w:t>
      </w:r>
      <w:r>
        <w:br/>
        <w:t>- float: The current balance</w:t>
      </w:r>
      <w:r>
        <w:br/>
        <w:t>(Note: the print statement after return is unreachable.)</w:t>
      </w:r>
    </w:p>
    <w:p w14:paraId="20D77133" w14:textId="77777777" w:rsidR="009E526B" w:rsidRDefault="005A4470">
      <w:pPr>
        <w:pStyle w:val="Heading3"/>
      </w:pPr>
      <w:r>
        <w:t>Method Name: calculate_interest</w:t>
      </w:r>
    </w:p>
    <w:p w14:paraId="041E6B9A" w14:textId="77777777" w:rsidR="009E526B" w:rsidRDefault="005A4470">
      <w:r>
        <w:t>Description: Computes interest based on the current balance and number of days.</w:t>
      </w:r>
      <w:r>
        <w:br/>
        <w:t>Parameters:</w:t>
      </w:r>
      <w:r>
        <w:br/>
        <w:t>- days (int): Number of days over which interest is calculated</w:t>
      </w:r>
      <w:r>
        <w:br/>
        <w:t>Returns:</w:t>
      </w:r>
      <w:r>
        <w:br/>
        <w:t>- float: Calculated interest amount</w:t>
      </w:r>
      <w:r>
        <w:br/>
        <w:t>Logic:</w:t>
      </w:r>
      <w:r>
        <w:br/>
        <w:t>1. Validates non-negative day count.</w:t>
      </w:r>
      <w:r>
        <w:br/>
        <w:t>2. Applies formula: balance * interest_rate * (days / 365)</w:t>
      </w:r>
    </w:p>
    <w:p w14:paraId="1E129DA8" w14:textId="77777777" w:rsidR="009E526B" w:rsidRDefault="005A4470">
      <w:pPr>
        <w:pStyle w:val="Heading3"/>
      </w:pPr>
      <w:r>
        <w:t>Method Name: __str__</w:t>
      </w:r>
    </w:p>
    <w:p w14:paraId="4B36FE09" w14:textId="77777777" w:rsidR="009E526B" w:rsidRDefault="005A4470">
      <w:r>
        <w:t>Description: Returns a formatted string representation of the account.</w:t>
      </w:r>
      <w:r>
        <w:br/>
        <w:t>Returns:</w:t>
      </w:r>
      <w:r>
        <w:br/>
        <w:t>- str: Account holder, number, balance, and interest rate</w:t>
      </w:r>
    </w:p>
    <w:p w14:paraId="17BC8E77" w14:textId="77777777" w:rsidR="009E526B" w:rsidRDefault="005A4470">
      <w:pPr>
        <w:pStyle w:val="Heading2"/>
      </w:pPr>
      <w:r>
        <w:t>2. Function Name: test_bank_acct</w:t>
      </w:r>
    </w:p>
    <w:p w14:paraId="37B233FD" w14:textId="77777777" w:rsidR="009E526B" w:rsidRDefault="005A4470">
      <w:r>
        <w:t>Description: Demonstrates account creation and transactions.</w:t>
      </w:r>
      <w:r>
        <w:br/>
        <w:t>Logic:</w:t>
      </w:r>
      <w:r>
        <w:br/>
        <w:t>1. Creates account for John Doe.</w:t>
      </w:r>
      <w:r>
        <w:br/>
        <w:t>2. Displays initial state.</w:t>
      </w:r>
      <w:r>
        <w:br/>
      </w:r>
      <w:r>
        <w:lastRenderedPageBreak/>
        <w:t>3. Makes a deposit and shows new balance.</w:t>
      </w:r>
      <w:r>
        <w:br/>
        <w:t>4. Makes a withdrawal and shows new balance.</w:t>
      </w:r>
      <w:r>
        <w:br/>
        <w:t>5. Calculates interest (not printed).</w:t>
      </w:r>
      <w:r>
        <w:br/>
        <w:t>6. Adjusts interest rate.</w:t>
      </w:r>
      <w:r>
        <w:br/>
        <w:t>Returns: None</w:t>
      </w:r>
    </w:p>
    <w:p w14:paraId="4A8132B2" w14:textId="77777777" w:rsidR="009E526B" w:rsidRDefault="005A4470">
      <w:pPr>
        <w:pStyle w:val="Heading2"/>
      </w:pPr>
      <w:r>
        <w:t>3. Main Block</w:t>
      </w:r>
    </w:p>
    <w:p w14:paraId="5982C2EF" w14:textId="77777777" w:rsidR="009E526B" w:rsidRDefault="005A4470">
      <w:r>
        <w:t>Description: Executes test_bank_acct() when run as a script.</w:t>
      </w:r>
      <w:r>
        <w:br/>
        <w:t>Logic:</w:t>
      </w:r>
      <w:r>
        <w:br/>
        <w:t>- Ensures modular execution and testing.</w:t>
      </w:r>
    </w:p>
    <w:p w14:paraId="46A92043" w14:textId="6FBF1B16" w:rsidR="009E526B" w:rsidRDefault="005A4470" w:rsidP="005A4470">
      <w:pPr>
        <w:pStyle w:val="Heading1"/>
      </w:pPr>
      <w:r>
        <w:t>Program Output Screenshots</w:t>
      </w:r>
    </w:p>
    <w:p w14:paraId="73EABF02" w14:textId="77777777" w:rsidR="005A4470" w:rsidRDefault="005A4470">
      <w:pPr>
        <w:pStyle w:val="Heading1"/>
      </w:pPr>
      <w:r>
        <w:t>Repository</w:t>
      </w:r>
    </w:p>
    <w:p w14:paraId="7FEA6369" w14:textId="3E378B60" w:rsidR="009E526B" w:rsidRDefault="005A4470">
      <w:pPr>
        <w:pStyle w:val="Heading1"/>
      </w:pPr>
      <w:r>
        <w:t xml:space="preserve"> Link</w:t>
      </w:r>
    </w:p>
    <w:p w14:paraId="5DF4BAD7" w14:textId="7B992BF0" w:rsidR="009E526B" w:rsidRDefault="009E526B"/>
    <w:sectPr w:rsidR="009E52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617015">
    <w:abstractNumId w:val="8"/>
  </w:num>
  <w:num w:numId="2" w16cid:durableId="1480656834">
    <w:abstractNumId w:val="6"/>
  </w:num>
  <w:num w:numId="3" w16cid:durableId="1067805811">
    <w:abstractNumId w:val="5"/>
  </w:num>
  <w:num w:numId="4" w16cid:durableId="1304045119">
    <w:abstractNumId w:val="4"/>
  </w:num>
  <w:num w:numId="5" w16cid:durableId="2026130547">
    <w:abstractNumId w:val="7"/>
  </w:num>
  <w:num w:numId="6" w16cid:durableId="2040616836">
    <w:abstractNumId w:val="3"/>
  </w:num>
  <w:num w:numId="7" w16cid:durableId="207841434">
    <w:abstractNumId w:val="2"/>
  </w:num>
  <w:num w:numId="8" w16cid:durableId="1758284356">
    <w:abstractNumId w:val="1"/>
  </w:num>
  <w:num w:numId="9" w16cid:durableId="74182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0AB"/>
    <w:rsid w:val="00034616"/>
    <w:rsid w:val="0006063C"/>
    <w:rsid w:val="0015074B"/>
    <w:rsid w:val="0029639D"/>
    <w:rsid w:val="00326F90"/>
    <w:rsid w:val="005A4470"/>
    <w:rsid w:val="009E52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3FA76"/>
  <w14:defaultImageDpi w14:val="300"/>
  <w15:docId w15:val="{C76B2A44-F454-447B-8D4E-E26E12A2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campos</cp:lastModifiedBy>
  <cp:revision>2</cp:revision>
  <dcterms:created xsi:type="dcterms:W3CDTF">2025-07-13T22:34:00Z</dcterms:created>
  <dcterms:modified xsi:type="dcterms:W3CDTF">2025-07-13T22:34:00Z</dcterms:modified>
  <cp:category/>
</cp:coreProperties>
</file>